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2DC6F" w14:textId="0E0F81E3" w:rsidR="00D2309D" w:rsidRPr="00944CED" w:rsidRDefault="00000000">
      <w:pPr>
        <w:pStyle w:val="1"/>
        <w:rPr>
          <w:rFonts w:eastAsia="맑은 고딕" w:hint="eastAsia"/>
          <w:lang w:eastAsia="ko-KR"/>
        </w:rPr>
      </w:pPr>
      <w:r>
        <w:t>Requirement List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2309D" w14:paraId="2E4EF7DC" w14:textId="77777777">
        <w:tc>
          <w:tcPr>
            <w:tcW w:w="2880" w:type="dxa"/>
          </w:tcPr>
          <w:p w14:paraId="160F719B" w14:textId="77777777" w:rsidR="00D2309D" w:rsidRDefault="00000000">
            <w:r>
              <w:t>No.</w:t>
            </w:r>
          </w:p>
        </w:tc>
        <w:tc>
          <w:tcPr>
            <w:tcW w:w="2880" w:type="dxa"/>
          </w:tcPr>
          <w:p w14:paraId="698614B5" w14:textId="77777777" w:rsidR="00D2309D" w:rsidRDefault="00000000">
            <w:r>
              <w:t>Requirement</w:t>
            </w:r>
          </w:p>
        </w:tc>
        <w:tc>
          <w:tcPr>
            <w:tcW w:w="2880" w:type="dxa"/>
          </w:tcPr>
          <w:p w14:paraId="57D555F2" w14:textId="77777777" w:rsidR="00D2309D" w:rsidRDefault="00000000">
            <w:r>
              <w:t>Use Case</w:t>
            </w:r>
          </w:p>
        </w:tc>
      </w:tr>
      <w:tr w:rsidR="00D2309D" w14:paraId="26248B52" w14:textId="77777777">
        <w:tc>
          <w:tcPr>
            <w:tcW w:w="2880" w:type="dxa"/>
          </w:tcPr>
          <w:p w14:paraId="26878FAF" w14:textId="77777777" w:rsidR="00D2309D" w:rsidRDefault="00000000">
            <w:r>
              <w:t>1</w:t>
            </w:r>
          </w:p>
        </w:tc>
        <w:tc>
          <w:tcPr>
            <w:tcW w:w="2880" w:type="dxa"/>
          </w:tcPr>
          <w:p w14:paraId="39A00178" w14:textId="77777777" w:rsidR="00D230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사용자는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이용하기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회원가입을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14:paraId="4A652AB7" w14:textId="77777777" w:rsidR="00D2309D" w:rsidRDefault="00000000">
            <w:r>
              <w:t>회원가입</w:t>
            </w:r>
          </w:p>
        </w:tc>
      </w:tr>
      <w:tr w:rsidR="00D2309D" w14:paraId="63623E67" w14:textId="77777777">
        <w:tc>
          <w:tcPr>
            <w:tcW w:w="2880" w:type="dxa"/>
          </w:tcPr>
          <w:p w14:paraId="63017E49" w14:textId="77777777" w:rsidR="00D2309D" w:rsidRDefault="00000000">
            <w:r>
              <w:t>2</w:t>
            </w:r>
          </w:p>
        </w:tc>
        <w:tc>
          <w:tcPr>
            <w:tcW w:w="2880" w:type="dxa"/>
          </w:tcPr>
          <w:p w14:paraId="4B56AAE2" w14:textId="60C19099" w:rsidR="00D2309D" w:rsidRPr="00471A05" w:rsidRDefault="00000000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회원가입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ID, </w:t>
            </w:r>
            <w:r>
              <w:rPr>
                <w:lang w:eastAsia="ko-KR"/>
              </w:rPr>
              <w:t>비밀번호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전화번호</w:t>
            </w:r>
            <w:r w:rsidR="00471A05">
              <w:rPr>
                <w:rFonts w:ascii="맑은 고딕" w:eastAsia="맑은 고딕" w:hAnsi="맑은 고딕" w:cs="맑은 고딕" w:hint="eastAsia"/>
                <w:lang w:eastAsia="ko-KR"/>
              </w:rPr>
              <w:t>를 입력해야한다.</w:t>
            </w:r>
          </w:p>
        </w:tc>
        <w:tc>
          <w:tcPr>
            <w:tcW w:w="2880" w:type="dxa"/>
          </w:tcPr>
          <w:p w14:paraId="56E67D50" w14:textId="77777777" w:rsidR="00D2309D" w:rsidRDefault="00000000">
            <w:r>
              <w:t>회원가입</w:t>
            </w:r>
          </w:p>
        </w:tc>
      </w:tr>
      <w:tr w:rsidR="00D2309D" w14:paraId="5F0F97E8" w14:textId="77777777">
        <w:tc>
          <w:tcPr>
            <w:tcW w:w="2880" w:type="dxa"/>
          </w:tcPr>
          <w:p w14:paraId="4B00D52D" w14:textId="77777777" w:rsidR="00D2309D" w:rsidRDefault="00000000">
            <w:r>
              <w:t>3</w:t>
            </w:r>
          </w:p>
        </w:tc>
        <w:tc>
          <w:tcPr>
            <w:tcW w:w="2880" w:type="dxa"/>
          </w:tcPr>
          <w:p w14:paraId="79FEFE6E" w14:textId="77777777" w:rsidR="00D230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ID(admin), </w:t>
            </w:r>
            <w:r>
              <w:rPr>
                <w:lang w:eastAsia="ko-KR"/>
              </w:rPr>
              <w:t>비밀번호</w:t>
            </w:r>
            <w:r>
              <w:rPr>
                <w:lang w:eastAsia="ko-KR"/>
              </w:rPr>
              <w:t>(admin)</w:t>
            </w:r>
            <w:r>
              <w:rPr>
                <w:lang w:eastAsia="ko-KR"/>
              </w:rPr>
              <w:t>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로그인할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14:paraId="4673AF0E" w14:textId="77777777" w:rsidR="00D2309D" w:rsidRDefault="00000000">
            <w:r>
              <w:t>로그인</w:t>
            </w:r>
          </w:p>
        </w:tc>
      </w:tr>
      <w:tr w:rsidR="00D2309D" w14:paraId="1DCFC89E" w14:textId="77777777">
        <w:tc>
          <w:tcPr>
            <w:tcW w:w="2880" w:type="dxa"/>
          </w:tcPr>
          <w:p w14:paraId="744387BA" w14:textId="77777777" w:rsidR="00D2309D" w:rsidRDefault="00000000">
            <w:r>
              <w:t>4</w:t>
            </w:r>
          </w:p>
        </w:tc>
        <w:tc>
          <w:tcPr>
            <w:tcW w:w="2880" w:type="dxa"/>
          </w:tcPr>
          <w:p w14:paraId="5DBAF2B7" w14:textId="77777777" w:rsidR="00D230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사용자와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ID</w:t>
            </w:r>
            <w:r>
              <w:rPr>
                <w:lang w:eastAsia="ko-KR"/>
              </w:rPr>
              <w:t>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비밀번호로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로그인할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14:paraId="67FE31F7" w14:textId="77777777" w:rsidR="00D2309D" w:rsidRDefault="00000000">
            <w:r>
              <w:t>로그인</w:t>
            </w:r>
          </w:p>
        </w:tc>
      </w:tr>
      <w:tr w:rsidR="00D2309D" w14:paraId="31B0A8DD" w14:textId="77777777">
        <w:tc>
          <w:tcPr>
            <w:tcW w:w="2880" w:type="dxa"/>
          </w:tcPr>
          <w:p w14:paraId="475020DA" w14:textId="77777777" w:rsidR="00D2309D" w:rsidRDefault="00000000">
            <w:r>
              <w:t>5</w:t>
            </w:r>
          </w:p>
        </w:tc>
        <w:tc>
          <w:tcPr>
            <w:tcW w:w="2880" w:type="dxa"/>
          </w:tcPr>
          <w:p w14:paraId="680921A9" w14:textId="77777777" w:rsidR="00D230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로그아웃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접속이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종료된다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14:paraId="415D41C3" w14:textId="77777777" w:rsidR="00D2309D" w:rsidRDefault="00000000">
            <w:r>
              <w:t>로그아웃</w:t>
            </w:r>
          </w:p>
        </w:tc>
      </w:tr>
      <w:tr w:rsidR="00D2309D" w14:paraId="09D62F2D" w14:textId="77777777">
        <w:tc>
          <w:tcPr>
            <w:tcW w:w="2880" w:type="dxa"/>
          </w:tcPr>
          <w:p w14:paraId="614AE3A6" w14:textId="77777777" w:rsidR="00D2309D" w:rsidRDefault="00000000">
            <w:r>
              <w:t>6</w:t>
            </w:r>
          </w:p>
        </w:tc>
        <w:tc>
          <w:tcPr>
            <w:tcW w:w="2880" w:type="dxa"/>
          </w:tcPr>
          <w:p w14:paraId="110C4E72" w14:textId="5A4513F9" w:rsidR="00D2309D" w:rsidRPr="00471A05" w:rsidRDefault="00000000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등록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ID, </w:t>
            </w:r>
            <w:r>
              <w:rPr>
                <w:lang w:eastAsia="ko-KR"/>
              </w:rPr>
              <w:t>제품명</w:t>
            </w:r>
            <w:r w:rsidR="00471A05">
              <w:rPr>
                <w:rFonts w:ascii="맑은 고딕" w:eastAsia="맑은 고딕" w:hAnsi="맑은 고딕" w:cs="맑은 고딕" w:hint="eastAsia"/>
                <w:lang w:eastAsia="ko-KR"/>
              </w:rPr>
              <w:t>이다.</w:t>
            </w:r>
          </w:p>
        </w:tc>
        <w:tc>
          <w:tcPr>
            <w:tcW w:w="2880" w:type="dxa"/>
          </w:tcPr>
          <w:p w14:paraId="202A178D" w14:textId="77777777" w:rsidR="00D2309D" w:rsidRDefault="00000000">
            <w:r>
              <w:t>자전거</w:t>
            </w:r>
            <w:r>
              <w:t xml:space="preserve"> </w:t>
            </w:r>
            <w:r>
              <w:t>등록</w:t>
            </w:r>
          </w:p>
        </w:tc>
      </w:tr>
      <w:tr w:rsidR="00D2309D" w14:paraId="3EE220FE" w14:textId="77777777">
        <w:tc>
          <w:tcPr>
            <w:tcW w:w="2880" w:type="dxa"/>
          </w:tcPr>
          <w:p w14:paraId="78DC989A" w14:textId="77777777" w:rsidR="00D2309D" w:rsidRDefault="00000000">
            <w:r>
              <w:t>7</w:t>
            </w:r>
          </w:p>
        </w:tc>
        <w:tc>
          <w:tcPr>
            <w:tcW w:w="2880" w:type="dxa"/>
          </w:tcPr>
          <w:p w14:paraId="41D7422F" w14:textId="77777777" w:rsidR="00D230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관리자는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목록을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조회하고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특정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확인할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14:paraId="7A12D0D3" w14:textId="77777777" w:rsidR="00D2309D" w:rsidRDefault="00000000">
            <w:r>
              <w:t>자전거</w:t>
            </w:r>
            <w:r>
              <w:t xml:space="preserve"> </w:t>
            </w:r>
            <w:r>
              <w:t>조회</w:t>
            </w:r>
          </w:p>
        </w:tc>
      </w:tr>
      <w:tr w:rsidR="00D2309D" w14:paraId="0513A9A3" w14:textId="77777777">
        <w:tc>
          <w:tcPr>
            <w:tcW w:w="2880" w:type="dxa"/>
          </w:tcPr>
          <w:p w14:paraId="0418914F" w14:textId="77777777" w:rsidR="00D2309D" w:rsidRDefault="00000000">
            <w:r>
              <w:t>8</w:t>
            </w:r>
          </w:p>
        </w:tc>
        <w:tc>
          <w:tcPr>
            <w:tcW w:w="2880" w:type="dxa"/>
          </w:tcPr>
          <w:p w14:paraId="3D8B3FCB" w14:textId="78119F36" w:rsidR="00D2309D" w:rsidRPr="00471A05" w:rsidRDefault="00471A05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회원은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특정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자전거를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대여할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있다</w:t>
            </w:r>
            <w:r>
              <w:rPr>
                <w:rFonts w:eastAsia="맑은 고딕" w:hint="eastAsia"/>
                <w:lang w:eastAsia="ko-KR"/>
              </w:rPr>
              <w:t>.</w:t>
            </w:r>
          </w:p>
        </w:tc>
        <w:tc>
          <w:tcPr>
            <w:tcW w:w="2880" w:type="dxa"/>
          </w:tcPr>
          <w:p w14:paraId="221B1C26" w14:textId="3B9A1DB2" w:rsidR="00D2309D" w:rsidRPr="00471A05" w:rsidRDefault="00471A05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자전거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대여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기능</w:t>
            </w:r>
          </w:p>
        </w:tc>
      </w:tr>
      <w:tr w:rsidR="00D2309D" w14:paraId="1BF34D68" w14:textId="77777777">
        <w:tc>
          <w:tcPr>
            <w:tcW w:w="2880" w:type="dxa"/>
          </w:tcPr>
          <w:p w14:paraId="5E5F7ECC" w14:textId="271C0FA6" w:rsidR="00D2309D" w:rsidRPr="00471A05" w:rsidRDefault="00D2309D">
            <w:pPr>
              <w:rPr>
                <w:rFonts w:eastAsia="맑은 고딕"/>
                <w:lang w:eastAsia="ko-KR"/>
              </w:rPr>
            </w:pPr>
          </w:p>
        </w:tc>
        <w:tc>
          <w:tcPr>
            <w:tcW w:w="2880" w:type="dxa"/>
          </w:tcPr>
          <w:p w14:paraId="109034E0" w14:textId="1E20DF5D" w:rsidR="00D2309D" w:rsidRPr="00471A05" w:rsidRDefault="00000000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회원은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결과에는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ID, </w:t>
            </w:r>
            <w:r>
              <w:rPr>
                <w:lang w:eastAsia="ko-KR"/>
              </w:rPr>
              <w:t>제품명</w:t>
            </w:r>
            <w:r w:rsidR="00471A05">
              <w:rPr>
                <w:rFonts w:ascii="맑은 고딕" w:eastAsia="맑은 고딕" w:hAnsi="맑은 고딕" w:cs="맑은 고딕" w:hint="eastAsia"/>
                <w:lang w:eastAsia="ko-KR"/>
              </w:rPr>
              <w:t>이 포함된다.</w:t>
            </w:r>
          </w:p>
        </w:tc>
        <w:tc>
          <w:tcPr>
            <w:tcW w:w="2880" w:type="dxa"/>
          </w:tcPr>
          <w:p w14:paraId="074923E9" w14:textId="77777777" w:rsidR="00D2309D" w:rsidRPr="00471A05" w:rsidRDefault="00000000">
            <w:pPr>
              <w:rPr>
                <w:rFonts w:eastAsia="맑은 고딕"/>
                <w:lang w:eastAsia="ko-KR"/>
              </w:rPr>
            </w:pPr>
            <w:r>
              <w:t>자전거</w:t>
            </w:r>
            <w:r>
              <w:t xml:space="preserve"> </w:t>
            </w:r>
            <w:r>
              <w:t>대여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</w:p>
        </w:tc>
      </w:tr>
    </w:tbl>
    <w:p w14:paraId="5FED4541" w14:textId="77777777" w:rsidR="008A522C" w:rsidRDefault="008A522C"/>
    <w:sectPr w:rsidR="008A52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4783249">
    <w:abstractNumId w:val="8"/>
  </w:num>
  <w:num w:numId="2" w16cid:durableId="2018002547">
    <w:abstractNumId w:val="6"/>
  </w:num>
  <w:num w:numId="3" w16cid:durableId="139076179">
    <w:abstractNumId w:val="5"/>
  </w:num>
  <w:num w:numId="4" w16cid:durableId="1058434461">
    <w:abstractNumId w:val="4"/>
  </w:num>
  <w:num w:numId="5" w16cid:durableId="373889914">
    <w:abstractNumId w:val="7"/>
  </w:num>
  <w:num w:numId="6" w16cid:durableId="1140155063">
    <w:abstractNumId w:val="3"/>
  </w:num>
  <w:num w:numId="7" w16cid:durableId="658964752">
    <w:abstractNumId w:val="2"/>
  </w:num>
  <w:num w:numId="8" w16cid:durableId="1355379876">
    <w:abstractNumId w:val="1"/>
  </w:num>
  <w:num w:numId="9" w16cid:durableId="34217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A05"/>
    <w:rsid w:val="00513749"/>
    <w:rsid w:val="008A522C"/>
    <w:rsid w:val="00944CED"/>
    <w:rsid w:val="00AA1D8D"/>
    <w:rsid w:val="00B47730"/>
    <w:rsid w:val="00C700B0"/>
    <w:rsid w:val="00CB0664"/>
    <w:rsid w:val="00D230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59F00"/>
  <w14:defaultImageDpi w14:val="300"/>
  <w15:docId w15:val="{4B02C95D-FFF0-418E-AE8D-0DC50354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이현석</cp:lastModifiedBy>
  <cp:revision>3</cp:revision>
  <dcterms:created xsi:type="dcterms:W3CDTF">2013-12-23T23:15:00Z</dcterms:created>
  <dcterms:modified xsi:type="dcterms:W3CDTF">2025-05-19T16:28:00Z</dcterms:modified>
  <cp:category/>
</cp:coreProperties>
</file>